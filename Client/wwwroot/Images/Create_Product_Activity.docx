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Activity Description - Create Product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TT</w:t>
            </w:r>
          </w:p>
        </w:tc>
        <w:tc>
          <w:tcPr>
            <w:tcW w:type="dxa" w:w="2160"/>
          </w:tcPr>
          <w:p>
            <w:r>
              <w:t>ĐIỀU KHIỂN</w:t>
            </w:r>
          </w:p>
        </w:tc>
        <w:tc>
          <w:tcPr>
            <w:tcW w:type="dxa" w:w="2160"/>
          </w:tcPr>
          <w:p>
            <w:r>
              <w:t>SỰ KIỆN</w:t>
            </w:r>
          </w:p>
        </w:tc>
        <w:tc>
          <w:tcPr>
            <w:tcW w:type="dxa" w:w="2160"/>
          </w:tcPr>
          <w:p>
            <w:r>
              <w:t>MÔ TẢ HOẠT ĐỘNG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Cancel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Hủy thao tác và trở về trang danh sách Product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Name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tên sản phẩm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Price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giá sản phẩm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Category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danh mục sản phẩm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Series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loại (series) sản phẩm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Description (textarea)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mô tả chi tiết sản phẩm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Image (Choose File)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file ảnh cho sản phẩm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Create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Tạo mới sản phẩm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